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Dear admission committee,</w:t>
        <w:br/>
        <w:br/>
        <w:t xml:space="preserve">    My name is Chenglin Wang, and I am writing to express my sincere interest in applying for admission to the Economics Department at  Barcelona School of Economics (BSE). </w:t>
        <w:br/>
        <w:t xml:space="preserve">     Barcelona School of Economics (BSE)'s reputation for academic excellence, particularly in the field of economics, aligns perfectly with my academic aspirations and career goals.</w:t>
        <w:br/>
        <w:br/>
        <w:t xml:space="preserve">    Over the past few years, I have developed a strong foundation in economics, statistics, and data science, which I believe makes me well-prepared for the rigorous academic environment at  Barcelona School of Economics (BSE).</w:t>
        <w:br/>
        <w:t xml:space="preserve">    I am particularly interested in pursuing the MA in Economics Department at your esteemed institution. I am confident that this program will equip me with the necessary skills to contribute meaningfully to the field of economics and make significant strides in the industry.</w:t>
        <w:br/>
        <w:br/>
        <w:t xml:space="preserve">    I have always been passionate about analyzing economic data and understanding the deeper mechanisms that govern the economy. My previous academic experiences have allowed me to build a strong quantitative background, and I am eager to expand my knowledge further under the guidance of your distinguished faculty.</w:t>
        <w:br/>
        <w:br/>
        <w:t xml:space="preserve">    Thank you for considering my application. I look forward to the opportunity to contribute to and learn from the vibrant academic community at  Barcelona School of Economics (BSE).</w:t>
        <w:br/>
        <w:br/>
        <w:t xml:space="preserve">    Sincerely,</w:t>
        <w:br/>
        <w:t xml:space="preserve">    Chenglin Wang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